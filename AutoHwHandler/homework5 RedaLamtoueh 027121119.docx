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homework5 RedaLamtoueh 027121119</w:t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hatsApp Image 2022-04-05 at 1.51.54 PM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hatsApp Image 2022-04-05 at 1.51.55 PM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hatsApp Image 2022-04-05 at 1.51.55 PM (1)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Relationship Id="rId10" Type="http://schemas.openxmlformats.org/officeDocument/2006/relationships/image" Target="media/image2.jpeg"/><Relationship Id="rId1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